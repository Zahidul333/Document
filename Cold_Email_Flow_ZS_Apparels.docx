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Cold Email Flow for Apparel Buyers</w:t>
      </w:r>
    </w:p>
    <w:p>
      <w:pPr>
        <w:pStyle w:val="Heading2"/>
      </w:pPr>
      <w:r>
        <w:t>1. Initial Cold Email (Day 1)</w:t>
      </w:r>
    </w:p>
    <w:p>
      <w:r>
        <w:t>Subject Suggestions:</w:t>
      </w:r>
    </w:p>
    <w:p>
      <w:pPr>
        <w:pStyle w:val="ListBullet"/>
      </w:pPr>
      <w:r>
        <w:t>• Apparel Sourcing Inquiry – Bangladesh Manufacturer</w:t>
      </w:r>
    </w:p>
    <w:p>
      <w:pPr>
        <w:pStyle w:val="ListBullet"/>
      </w:pPr>
      <w:r>
        <w:t>• High-Quality Knit &amp; Denim from Bangladesh – Let's Collaborate</w:t>
      </w:r>
    </w:p>
    <w:p>
      <w:r>
        <w:t>Subject: Apparel Sourcing Collaboration – ZS Apparels, Bangladesh</w:t>
        <w:br/>
        <w:br/>
        <w:t>Dear [Buyer’s Name],</w:t>
        <w:br/>
        <w:br/>
        <w:t>I hope you're doing well.</w:t>
        <w:br/>
        <w:br/>
        <w:t>My name is Sumi, and I represent ZS Apparels Sourcing, a Bangladesh-based apparel sourcing company. We specialize in knit, woven, and denim garments with a strong focus on quality, timely delivery, and competitive pricing.</w:t>
        <w:br/>
        <w:br/>
        <w:t>We are currently looking to expand our partnerships with reputed companies like [Company Name] and would love to explore sourcing opportunities with your team.</w:t>
        <w:br/>
        <w:br/>
        <w:t>Would you be open to receiving our digital catalog or company profile for review?</w:t>
        <w:br/>
        <w:br/>
        <w:t>Looking forward to hearing from you.</w:t>
        <w:br/>
        <w:br/>
        <w:t>Warm regards,</w:t>
        <w:br/>
        <w:t>Sumi Khatun</w:t>
        <w:br/>
        <w:t>Founder, ZS Apparels Sourcing</w:t>
        <w:br/>
        <w:t>📧 sumi@yourdomain.com | 📱 WhatsApp: +8801XXXXXX</w:t>
        <w:br/>
        <w:t>🌐 [Your Website Link – optional]</w:t>
      </w:r>
    </w:p>
    <w:p>
      <w:pPr>
        <w:pStyle w:val="Heading2"/>
      </w:pPr>
      <w:r>
        <w:t>2. Follow-Up Email (Day 3–5)</w:t>
      </w:r>
    </w:p>
    <w:p>
      <w:r>
        <w:t>Subject: Re: Apparel Sourcing Collaboration – ZS Apparels</w:t>
        <w:br/>
        <w:br/>
        <w:t>Hi [Buyer’s Name],</w:t>
        <w:br/>
        <w:br/>
        <w:t>Just wanted to follow up on my earlier message regarding a potential sourcing collaboration.</w:t>
        <w:br/>
        <w:br/>
        <w:t>ZS Apparels is equipped to handle small to large orders, and we have experience working with clients across the UK and EU. I'd be happy to share product samples or arrange a call to discuss further.</w:t>
        <w:br/>
        <w:br/>
        <w:t>Looking forward to your kind response.</w:t>
        <w:br/>
        <w:br/>
        <w:t>Best regards,</w:t>
        <w:br/>
        <w:t>Sumi</w:t>
      </w:r>
    </w:p>
    <w:p>
      <w:pPr>
        <w:pStyle w:val="Heading2"/>
      </w:pPr>
      <w:r>
        <w:t>3. Final Follow-Up (Day 7–10)</w:t>
      </w:r>
    </w:p>
    <w:p>
      <w:r>
        <w:t>Subject: Final Follow-Up – Apparel Supply from Bangladesh</w:t>
        <w:br/>
        <w:br/>
        <w:t>Hi [Buyer’s Name],</w:t>
        <w:br/>
        <w:br/>
        <w:t>I understand you're very busy, so I’m reaching out one last time to check if you'd be open to viewing our portfolio.</w:t>
        <w:br/>
        <w:br/>
        <w:t>We offer:</w:t>
        <w:br/>
        <w:t>✔️ Flexible MOQs</w:t>
        <w:br/>
        <w:t>✔️ Competitive Pricing</w:t>
        <w:br/>
        <w:t>✔️ Strict Quality Control</w:t>
        <w:br/>
        <w:t>✔️ Fast Turnaround Time</w:t>
        <w:br/>
        <w:br/>
        <w:t>Please let me know if this sounds interesting—I’d love to share more details.</w:t>
        <w:br/>
        <w:br/>
        <w:t>Warm regards,</w:t>
        <w:br/>
        <w:t>Sumi</w:t>
        <w:br/>
        <w:t>ZS Apparels Sourcing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